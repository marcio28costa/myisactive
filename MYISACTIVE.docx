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Projeto: MYISACTIVE</w:t>
      </w:r>
    </w:p>
    <w:p>
      <w:pPr>
        <w:pStyle w:val="Heading2"/>
      </w:pPr>
      <w:r>
        <w:t>🔍 Visão Geral</w:t>
      </w:r>
    </w:p>
    <w:p>
      <w:r>
        <w:t>Sistema de monitoramento customizado, inspirado no "Who Is Active" do SQL Server, adaptado para MySQL 5.7 e 8.0.</w:t>
      </w:r>
    </w:p>
    <w:p>
      <w:pPr>
        <w:pStyle w:val="Heading2"/>
      </w:pPr>
      <w:r>
        <w:t>🧱 Estrutura</w:t>
      </w:r>
    </w:p>
    <w:p>
      <w:pPr>
        <w:pStyle w:val="Heading3"/>
      </w:pPr>
      <w:r>
        <w:t>📂 Base de Dados</w:t>
      </w:r>
    </w:p>
    <w:p>
      <w:r>
        <w:t>MYISACTIVE – Armazena logs de sessões, locks e estatísticas importantes de performance.</w:t>
      </w:r>
    </w:p>
    <w:p>
      <w:pPr>
        <w:pStyle w:val="Heading2"/>
      </w:pPr>
      <w:r>
        <w:t>📑 Tabelas Criadas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Tabela</w:t>
            </w:r>
          </w:p>
        </w:tc>
        <w:tc>
          <w:tcPr>
            <w:tcW w:type="dxa" w:w="4320"/>
          </w:tcPr>
          <w:p>
            <w:r>
              <w:t>Finalidade</w:t>
            </w:r>
          </w:p>
        </w:tc>
      </w:tr>
      <w:tr>
        <w:tc>
          <w:tcPr>
            <w:tcW w:type="dxa" w:w="4320"/>
          </w:tcPr>
          <w:p>
            <w:r>
              <w:t>LOG_SESSOES_ATIVAS</w:t>
            </w:r>
          </w:p>
        </w:tc>
        <w:tc>
          <w:tcPr>
            <w:tcW w:type="dxa" w:w="4320"/>
          </w:tcPr>
          <w:p>
            <w:r>
              <w:t>Captura sessões ativas no MySQL (threads, comandos, tempo, etc.)</w:t>
            </w:r>
          </w:p>
        </w:tc>
      </w:tr>
      <w:tr>
        <w:tc>
          <w:tcPr>
            <w:tcW w:type="dxa" w:w="4320"/>
          </w:tcPr>
          <w:p>
            <w:r>
              <w:t>LOG_LOCKS_ATIVOS</w:t>
            </w:r>
          </w:p>
        </w:tc>
        <w:tc>
          <w:tcPr>
            <w:tcW w:type="dxa" w:w="4320"/>
          </w:tcPr>
          <w:p>
            <w:r>
              <w:t>Coleta informações de transações envolvidas em locks (bloqueios)</w:t>
            </w:r>
          </w:p>
        </w:tc>
      </w:tr>
      <w:tr>
        <w:tc>
          <w:tcPr>
            <w:tcW w:type="dxa" w:w="4320"/>
          </w:tcPr>
          <w:p>
            <w:r>
              <w:t>LOG_ESTATISTICAS_MYSQL</w:t>
            </w:r>
          </w:p>
        </w:tc>
        <w:tc>
          <w:tcPr>
            <w:tcW w:type="dxa" w:w="4320"/>
          </w:tcPr>
          <w:p>
            <w:r>
              <w:t>Armazena estatísticas de status do servidor (SHOW GLOBAL STATUS)</w:t>
            </w:r>
          </w:p>
        </w:tc>
      </w:tr>
      <w:tr>
        <w:tc>
          <w:tcPr>
            <w:tcW w:type="dxa" w:w="4320"/>
          </w:tcPr>
          <w:p>
            <w:r>
              <w:t>LOG_INNODB_STATUS_LOCK</w:t>
            </w:r>
          </w:p>
        </w:tc>
        <w:tc>
          <w:tcPr>
            <w:tcW w:type="dxa" w:w="4320"/>
          </w:tcPr>
          <w:p>
            <w:r>
              <w:t>Armazena a saída do SHOW ENGINE INNODB STATUS quando detectado lock</w:t>
            </w:r>
          </w:p>
        </w:tc>
      </w:tr>
    </w:tbl>
    <w:p>
      <w:pPr>
        <w:pStyle w:val="Heading2"/>
      </w:pPr>
      <w:r>
        <w:t>⚙️ Procedures Principais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Procedure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CAPTURAR_SESSOES_ATIVAS</w:t>
            </w:r>
          </w:p>
        </w:tc>
        <w:tc>
          <w:tcPr>
            <w:tcW w:type="dxa" w:w="4320"/>
          </w:tcPr>
          <w:p>
            <w:r>
              <w:t>Captura e insere sessões ativas no log</w:t>
            </w:r>
          </w:p>
        </w:tc>
      </w:tr>
      <w:tr>
        <w:tc>
          <w:tcPr>
            <w:tcW w:type="dxa" w:w="4320"/>
          </w:tcPr>
          <w:p>
            <w:r>
              <w:t>CAPTURAR_LOCKS_ATIVOS</w:t>
            </w:r>
          </w:p>
        </w:tc>
        <w:tc>
          <w:tcPr>
            <w:tcW w:type="dxa" w:w="4320"/>
          </w:tcPr>
          <w:p>
            <w:r>
              <w:t>Registra locks ativos, com detalhes de quem está bloqueando</w:t>
            </w:r>
          </w:p>
        </w:tc>
      </w:tr>
      <w:tr>
        <w:tc>
          <w:tcPr>
            <w:tcW w:type="dxa" w:w="4320"/>
          </w:tcPr>
          <w:p>
            <w:r>
              <w:t>CAPTURAR_ESTATISTICAS</w:t>
            </w:r>
          </w:p>
        </w:tc>
        <w:tc>
          <w:tcPr>
            <w:tcW w:type="dxa" w:w="4320"/>
          </w:tcPr>
          <w:p>
            <w:r>
              <w:t>Coleta principais variáveis de status global e incrementa contadores</w:t>
            </w:r>
          </w:p>
        </w:tc>
      </w:tr>
      <w:tr>
        <w:tc>
          <w:tcPr>
            <w:tcW w:type="dxa" w:w="4320"/>
          </w:tcPr>
          <w:p>
            <w:r>
              <w:t>COLETAR_INNODB_STATUS_SE_LOCK</w:t>
            </w:r>
          </w:p>
        </w:tc>
        <w:tc>
          <w:tcPr>
            <w:tcW w:type="dxa" w:w="4320"/>
          </w:tcPr>
          <w:p>
            <w:r>
              <w:t>Captura o SHOW ENGINE INNODB STATUS e grava o conteúdo (ideal após detectar locks)</w:t>
            </w:r>
          </w:p>
        </w:tc>
      </w:tr>
    </w:tbl>
    <w:p>
      <w:pPr>
        <w:pStyle w:val="Heading2"/>
      </w:pPr>
      <w:r>
        <w:t>👁️ Views de Apoio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View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VW_SESSOES_ATIVAS_RESUMO</w:t>
            </w:r>
          </w:p>
        </w:tc>
        <w:tc>
          <w:tcPr>
            <w:tcW w:type="dxa" w:w="4320"/>
          </w:tcPr>
          <w:p>
            <w:r>
              <w:t>Resumo por minuto e comando das sessões ativas</w:t>
            </w:r>
          </w:p>
        </w:tc>
      </w:tr>
    </w:tbl>
    <w:p>
      <w:pPr>
        <w:pStyle w:val="Heading2"/>
      </w:pPr>
      <w:r>
        <w:t>⏰ Eventos Agendados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Evento</w:t>
            </w:r>
          </w:p>
        </w:tc>
        <w:tc>
          <w:tcPr>
            <w:tcW w:type="dxa" w:w="2880"/>
          </w:tcPr>
          <w:p>
            <w:r>
              <w:t>Frequência</w:t>
            </w:r>
          </w:p>
        </w:tc>
        <w:tc>
          <w:tcPr>
            <w:tcW w:type="dxa" w:w="2880"/>
          </w:tcPr>
          <w:p>
            <w:r>
              <w:t>Ação</w:t>
            </w:r>
          </w:p>
        </w:tc>
      </w:tr>
      <w:tr>
        <w:tc>
          <w:tcPr>
            <w:tcW w:type="dxa" w:w="2880"/>
          </w:tcPr>
          <w:p>
            <w:r>
              <w:t>EVT_COLETAR_SESSOES</w:t>
            </w:r>
          </w:p>
        </w:tc>
        <w:tc>
          <w:tcPr>
            <w:tcW w:type="dxa" w:w="2880"/>
          </w:tcPr>
          <w:p>
            <w:r>
              <w:t>Personalizável</w:t>
            </w:r>
          </w:p>
        </w:tc>
        <w:tc>
          <w:tcPr>
            <w:tcW w:type="dxa" w:w="2880"/>
          </w:tcPr>
          <w:p>
            <w:r>
              <w:t>Coleta sessões ativas (com controle por GET_LOCK)</w:t>
            </w:r>
          </w:p>
        </w:tc>
      </w:tr>
      <w:tr>
        <w:tc>
          <w:tcPr>
            <w:tcW w:type="dxa" w:w="2880"/>
          </w:tcPr>
          <w:p>
            <w:r>
              <w:t>EVT_TRUNCAR_LOGS_00H</w:t>
            </w:r>
          </w:p>
        </w:tc>
        <w:tc>
          <w:tcPr>
            <w:tcW w:type="dxa" w:w="2880"/>
          </w:tcPr>
          <w:p>
            <w:r>
              <w:t>Segunda-feira 00:00</w:t>
            </w:r>
          </w:p>
        </w:tc>
        <w:tc>
          <w:tcPr>
            <w:tcW w:type="dxa" w:w="2880"/>
          </w:tcPr>
          <w:p>
            <w:r>
              <w:t>Faz TRUNCATE nas tabelas de log</w:t>
            </w:r>
          </w:p>
        </w:tc>
      </w:tr>
      <w:tr>
        <w:tc>
          <w:tcPr>
            <w:tcW w:type="dxa" w:w="2880"/>
          </w:tcPr>
          <w:p>
            <w:r>
              <w:t>EVT_TRUNCAR_LOGS_08H</w:t>
            </w:r>
          </w:p>
        </w:tc>
        <w:tc>
          <w:tcPr>
            <w:tcW w:type="dxa" w:w="2880"/>
          </w:tcPr>
          <w:p>
            <w:r>
              <w:t>Segunda-feira 08:00</w:t>
            </w:r>
          </w:p>
        </w:tc>
        <w:tc>
          <w:tcPr>
            <w:tcW w:type="dxa" w:w="2880"/>
          </w:tcPr>
          <w:p>
            <w:r>
              <w:t>Repete o TRUNCATE para garantir limpeza</w:t>
            </w:r>
          </w:p>
        </w:tc>
      </w:tr>
    </w:tbl>
    <w:p>
      <w:pPr>
        <w:pStyle w:val="Heading2"/>
      </w:pPr>
      <w:r>
        <w:t>🛠️ Orientações de Uso</w:t>
      </w:r>
    </w:p>
    <w:p>
      <w:pPr>
        <w:pStyle w:val="ListNumber"/>
      </w:pPr>
      <w:r>
        <w:t>1. Ativar agendador de eventos no MySQL:</w:t>
      </w:r>
    </w:p>
    <w:p>
      <w:pPr>
        <w:pStyle w:val="IntenseQuote"/>
      </w:pPr>
      <w:r>
        <w:t>SET GLOBAL event_scheduler = ON;</w:t>
      </w:r>
    </w:p>
    <w:p>
      <w:pPr>
        <w:pStyle w:val="ListNumber"/>
      </w:pPr>
      <w:r>
        <w:t>2. Executar a coleta de sessões ativas manualmente ou via evento programado.</w:t>
      </w:r>
    </w:p>
    <w:p>
      <w:pPr>
        <w:pStyle w:val="ListNumber"/>
      </w:pPr>
      <w:r>
        <w:t>3. Utilizar CAPTURAR_LOCKS_ATIVOS para detectar locks. Caso haja, chame:</w:t>
      </w:r>
    </w:p>
    <w:p>
      <w:pPr>
        <w:pStyle w:val="IntenseQuote"/>
      </w:pPr>
      <w:r>
        <w:t>CALL MYISACTIVE.COLETAR_INNODB_STATUS_SE_LOCK();</w:t>
      </w:r>
    </w:p>
    <w:p>
      <w:pPr>
        <w:pStyle w:val="ListNumber"/>
      </w:pPr>
      <w:r>
        <w:t>4. Analisar dados por views ou exportar para dashboards, como Power BI.</w:t>
      </w:r>
    </w:p>
    <w:p>
      <w:pPr>
        <w:pStyle w:val="ListNumber"/>
      </w:pPr>
      <w:r>
        <w:t>5. Evitar acúmulo de dados, mantendo os eventos de TRUNCATE ativos semanalmente.</w:t>
      </w:r>
    </w:p>
    <w:p>
      <w:pPr>
        <w:pStyle w:val="Heading2"/>
      </w:pPr>
      <w:r>
        <w:t>💡 Dicas</w:t>
      </w:r>
    </w:p>
    <w:p>
      <w:r>
        <w:t>- Adicione índices em colunas de data para melhorar performance.</w:t>
      </w:r>
    </w:p>
    <w:p>
      <w:r>
        <w:t>- Use particionamento se o volume de dados for muito alto.</w:t>
      </w:r>
    </w:p>
    <w:p>
      <w:r>
        <w:t>- Automatize alertas para quantidade de sessões ou locks críticos.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